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Cypress Component Testing with Storybook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React + Vite + JavaScript Setup and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1. Project Stack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Framework: React (JavaScript)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Bundler: Vite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Testing Tool: Cypress (Component Testing)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UI Explorer: Storybook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2. Installation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Install Storybook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 the following command to initialize Storybook in your project: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npx storybook init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command will set up the .storybook/ folder and install required dependencies.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Install Cypress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Install Cypress as a dev dependency with: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npm install --save-dev cypress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3. Configure Cypress for Component Testing with Vite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or update your cypress.config.js file with the following configuration: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const { defineConfig } = require("cypress");</w:t>
        <w:br w:type="textWrapping"/>
        <w:br w:type="textWrapping"/>
        <w:t xml:space="preserve">module.exports = defineConfig({</w:t>
        <w:br w:type="textWrapping"/>
        <w:t xml:space="preserve">  component: {</w:t>
        <w:br w:type="textWrapping"/>
        <w:t xml:space="preserve">    devServer: {</w:t>
        <w:br w:type="textWrapping"/>
        <w:t xml:space="preserve">      framework: "react",</w:t>
        <w:br w:type="textWrapping"/>
        <w:t xml:space="preserve">      bundler: "vite",</w:t>
        <w:br w:type="textWrapping"/>
        <w:t xml:space="preserve">    },</w:t>
        <w:br w:type="textWrapping"/>
        <w:t xml:space="preserve">    specPattern: [</w:t>
        <w:br w:type="textWrapping"/>
        <w:t xml:space="preserve">      'cypress/component/**/*.cy.{js,jsx,ts,tsx}',</w:t>
        <w:br w:type="textWrapping"/>
        <w:t xml:space="preserve">      'src/**/*.cy.{js,jsx,ts,tsx}',</w:t>
        <w:br w:type="textWrapping"/>
        <w:t xml:space="preserve">    ],</w:t>
        <w:br w:type="textWrapping"/>
        <w:t xml:space="preserve">  },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4. Writing a Cypress Component Test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the following folder structure: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src/</w:t>
        <w:br w:type="textWrapping"/>
        <w:t xml:space="preserve">└── components/</w:t>
        <w:br w:type="textWrapping"/>
        <w:t xml:space="preserve">    └── LoginForm/</w:t>
        <w:br w:type="textWrapping"/>
        <w:t xml:space="preserve">        ├── LoginForm.jsx</w:t>
        <w:br w:type="textWrapping"/>
        <w:t xml:space="preserve">        ├── LoginForm.css</w:t>
        <w:br w:type="textWrapping"/>
        <w:t xml:space="preserve">        └── LoginForm.stories.jsx</w:t>
        <w:br w:type="textWrapping"/>
        <w:br w:type="textWrapping"/>
        <w:t xml:space="preserve">cypress/</w:t>
        <w:br w:type="textWrapping"/>
        <w:t xml:space="preserve">└── component/</w:t>
        <w:br w:type="textWrapping"/>
        <w:t xml:space="preserve">    └── LoginForm.cy.jsx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test file `LoginForm.cy.jsx`: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import React from 'react';</w:t>
        <w:br w:type="textWrapping"/>
        <w:t xml:space="preserve">import { mount } from 'cypress/react';</w:t>
        <w:br w:type="textWrapping"/>
        <w:t xml:space="preserve">import LoginForm from '../../src/components/LoginForm/LoginForm';</w:t>
        <w:br w:type="textWrapping"/>
        <w:br w:type="textWrapping"/>
        <w:t xml:space="preserve">describe('LoginForm', () =&gt; {</w:t>
        <w:br w:type="textWrapping"/>
        <w:t xml:space="preserve">  it('shows error when fields are empty', () =&gt; {</w:t>
        <w:br w:type="textWrapping"/>
        <w:t xml:space="preserve">    mount(&lt;LoginForm /&gt;);</w:t>
        <w:br w:type="textWrapping"/>
        <w:t xml:space="preserve">    cy.get('button[type="submit"]').click();</w:t>
        <w:br w:type="textWrapping"/>
        <w:t xml:space="preserve">    cy.get('.error').should('contain', 'Username and password are required.');</w:t>
        <w:br w:type="textWrapping"/>
        <w:t xml:space="preserve">  });</w:t>
        <w:br w:type="textWrapping"/>
        <w:br w:type="textWrapping"/>
        <w:t xml:space="preserve">  it('logs in with valid credentials', () =&gt; {</w:t>
        <w:br w:type="textWrapping"/>
        <w:t xml:space="preserve">    mount(&lt;LoginForm /&gt;);</w:t>
        <w:br w:type="textWrapping"/>
        <w:t xml:space="preserve">    cy.get('input[type="text"]').type('admin');</w:t>
        <w:br w:type="textWrapping"/>
        <w:t xml:space="preserve">    cy.get('input[type="password"]').type('admin123');</w:t>
        <w:br w:type="textWrapping"/>
        <w:t xml:space="preserve">    cy.get('button[type="submit"]').click();</w:t>
        <w:br w:type="textWrapping"/>
        <w:t xml:space="preserve">    cy.get('.success').should('contain', 'Login successful!');</w:t>
        <w:br w:type="textWrapping"/>
        <w:t xml:space="preserve">  });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5. Running Component Tests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the following command to open Cypress in component testing mode: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npx cypress open --component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Then select the test file and run it. Cypress will mount your component isolated in a Vite dev server.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6. Storybook + Cypress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Storybook and Cypress are complementary tools. While Storybook is a powerful UI explorer and design documentation tool, Cypress Component Testing is used to test React components directly in isolation using the Vite dev server.</w:t>
        <w:br w:type="textWrapping"/>
        <w:t xml:space="preserve">- Component tests do not depend on Storybook and mount components directly.</w:t>
        <w:br w:type="textWrapping"/>
        <w:t xml:space="preserve">- For testing Storybook stories directly (like visual regression or iframe-based behavior), use Cypress in E2E mode with `cy.visit()` pointing to Storybook iframe URLs.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component testing, Cypress mounts components directly and does not require Storybook or cy.visit().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7. Benefits of Component Testing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Fast and isolated UI tests</w:t>
        <w:br w:type="textWrapping"/>
        <w:t xml:space="preserve">• Integrated with modern dev servers like Vite</w:t>
        <w:br w:type="textWrapping"/>
        <w:t xml:space="preserve">• Ideal for testing React component logic and UI states</w:t>
        <w:br w:type="textWrapping"/>
        <w:t xml:space="preserve">• Enables testing UI with real props and user interactions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8. Best Practices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Keep tests close to components</w:t>
        <w:br w:type="textWrapping"/>
        <w:t xml:space="preserve">• Test happy paths and edge cases</w:t>
        <w:br w:type="textWrapping"/>
        <w:t xml:space="preserve">• Use data-testid attributes for reliable selectors</w:t>
        <w:br w:type="textWrapping"/>
        <w:t xml:space="preserve">• Use component testing primarily for UI and logic validation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9. Related Links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Cypress Component Testing Docs: https://docs.cypress.io/guides/component-testing/introduction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Storybook Docs: https://storybook.js.org/docs/react/get-started/introduction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React + Vite Integration Guide: https://vitejs.dev/guide/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10. Spike Task Summary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Spike Title: Integration of Cypress Component Testing with Storybook in React + Vite Project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Evaluate feasibility and setup of Cypress component testing in a project that uses Storybook for UI development.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Findings</w:t>
      </w:r>
      <w:r w:rsidDel="00000000" w:rsidR="00000000" w:rsidRPr="00000000">
        <w:rPr>
          <w:rtl w:val="0"/>
        </w:rPr>
        <w:t xml:space="preserve">:</w:t>
        <w:br w:type="textWrapping"/>
        <w:t xml:space="preserve">- Cypress Component Testing works independently of Storybook.</w:t>
        <w:br w:type="textWrapping"/>
        <w:t xml:space="preserve">- Storybook is helpful for UI dev &amp; design system previews, not required for component test rendering.</w:t>
        <w:br w:type="textWrapping"/>
        <w:t xml:space="preserve">- Vite is compatible as a dev server for Cypress CT.</w:t>
        <w:br w:type="textWrapping"/>
        <w:t xml:space="preserve">- A working LoginForm component test was created and successfully executed.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</w:t>
        <w:br w:type="textWrapping"/>
        <w:t xml:space="preserve">- Minimal setup completed.</w:t>
        <w:br w:type="textWrapping"/>
        <w:t xml:space="preserve">- Sample component tested.</w:t>
        <w:br w:type="textWrapping"/>
        <w:t xml:space="preserve">- Storybook and Cypress can co-exist in the project, each serving different purposes.</w:t>
        <w:br w:type="textWrapping"/>
        <w:t xml:space="preserve">- Documentation.</w:t>
        <w:br w:type="textWrapping"/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VYpJtYUp0SjAr8Ank00NruTG9w==">CgMxLjA4AHIhMTR5WW1QTVdRWDNxUnFPbjluRVBTMG1oTnNCNHYwQTNw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